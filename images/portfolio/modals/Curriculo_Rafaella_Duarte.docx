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Rafaella Duarte</w:t>
      </w:r>
    </w:p>
    <w:p>
      <w:r>
        <w:t>📍 Localização | 📧 E-mail | 📞 Telefone | 🌐 LinkedIn | 💻 GitHub/Portfólio</w:t>
      </w:r>
    </w:p>
    <w:p>
      <w:pPr>
        <w:pStyle w:val="Heading1"/>
      </w:pPr>
      <w:r>
        <w:t>Resumo Profissional</w:t>
      </w:r>
    </w:p>
    <w:p>
      <w:r>
        <w:t>Graduada em Ciências Econômicas, com experiência júnior em análise e engenharia de dados. Possuo mais de 3 anos de experiência com Python, atuando em todo o ciclo de dados — desde a coleta via web scraping e rotinas ETL/ELT até a criação de APIs REST e integração com bancos relacionais e não relacionais (PostgreSQL, SQL Server, MongoDB, Redis, Elasticsearch e Neo4j). Atualmente, trabalho como engenheira de dados júnior CLT na Legal Data (E-xyon) e, paralelamente, desenvolvo estudos e projetos pessoais em Big Data, explorando tecnologias como Spark, Airflow, ecossistema Hadoop e computação em nuvem. Tenho familiaridade com ferramentas como RabbitMQ, Google Cloud Storage, BigQuery e Amazon S3.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Engenheira de Dados Júnior – Legal Data (E-xyon)</w:t>
      </w:r>
    </w:p>
    <w:p>
      <w:r>
        <w:t>📅 Jan/2024 – Atual | CLT</w:t>
      </w:r>
    </w:p>
    <w:p>
      <w:r>
        <w:t>- Desenvolvimento e manutenção de pipelines de dados.</w:t>
      </w:r>
    </w:p>
    <w:p>
      <w:r>
        <w:t>- Criação e integração de APIs REST para sistemas internos.</w:t>
      </w:r>
    </w:p>
    <w:p>
      <w:r>
        <w:t>- Processamento e transformação de dados em ambientes de bancos relacionais e não relacionais.</w:t>
      </w:r>
    </w:p>
    <w:p>
      <w:r>
        <w:t>- Otimização de consultas e rotinas ETL para ganho de performance.</w:t>
      </w:r>
    </w:p>
    <w:p>
      <w:pPr>
        <w:pStyle w:val="Heading2"/>
      </w:pPr>
      <w:r>
        <w:t>Freelancer – Engenharia de Dados / Análise de Dados</w:t>
      </w:r>
    </w:p>
    <w:p>
      <w:r>
        <w:t>📅 2021 – 2023</w:t>
      </w:r>
    </w:p>
    <w:p>
      <w:r>
        <w:t>- Coleta de dados via web scraping para análise de mercado.</w:t>
      </w:r>
    </w:p>
    <w:p>
      <w:r>
        <w:t>- Construção de rotinas ETL/ELT e integração com APIs.</w:t>
      </w:r>
    </w:p>
    <w:p>
      <w:r>
        <w:t>- Desenvolvimento de dashboards interativos e relatórios automatizados.</w:t>
      </w:r>
    </w:p>
    <w:p>
      <w:pPr>
        <w:pStyle w:val="Heading1"/>
      </w:pPr>
      <w:r>
        <w:t>Formação Acadêmica</w:t>
      </w:r>
    </w:p>
    <w:p>
      <w:r>
        <w:t>Bacharelado em Ciências Econômicas – Universidade [Nome] – Conclusão: Ano</w:t>
      </w:r>
    </w:p>
    <w:p>
      <w:pPr>
        <w:pStyle w:val="Heading1"/>
      </w:pPr>
      <w:r>
        <w:t>Projetos Pessoais</w:t>
      </w:r>
    </w:p>
    <w:p>
      <w:r>
        <w:t>- Assistente de Identificação de Aves com IA – Aplicação em Streamlit com RAG para sugerir espécies de aves a partir de descrições do usuário.</w:t>
      </w:r>
    </w:p>
    <w:p>
      <w:r>
        <w:t>- Pipeline de Big Data com Spark e Airflow – Processamento e análise de grandes volumes de dados com orquestração e armazenamento distribuído.</w:t>
      </w:r>
    </w:p>
    <w:p>
      <w:r>
        <w:t>- Integração de Dados com APIs Públicas – Coleta, transformação e disponibilização de dados via API REST para análise.</w:t>
      </w:r>
    </w:p>
    <w:p>
      <w:pPr>
        <w:pStyle w:val="Heading1"/>
      </w:pPr>
      <w:r>
        <w:t>Competências Técnicas</w:t>
      </w:r>
    </w:p>
    <w:p>
      <w:r>
        <w:t>• Linguagens: Python, SQL, NoSQL</w:t>
      </w:r>
    </w:p>
    <w:p>
      <w:r>
        <w:t>• Bancos de Dados: PostgreSQL, SQL Server, MongoDB, Redis, Elasticsearch, Neo4j</w:t>
      </w:r>
    </w:p>
    <w:p>
      <w:r>
        <w:t>• Big Data &amp; Cloud: Spark, Airflow, Hadoop, Google Cloud Storage, BigQuery, Amazon S3</w:t>
      </w:r>
    </w:p>
    <w:p>
      <w:r>
        <w:t>• Ferramentas: RabbitMQ, Git, Docker</w:t>
      </w:r>
    </w:p>
    <w:p>
      <w:r>
        <w:t>• Metodologias: ETL/ELT, APIs REST, Web Scraping</w:t>
      </w:r>
    </w:p>
    <w:p>
      <w:pPr>
        <w:pStyle w:val="Heading1"/>
      </w:pPr>
      <w:r>
        <w:t>Hobbies e Interesses</w:t>
      </w:r>
    </w:p>
    <w:p>
      <w:r>
        <w:t>• Contribuição em projetos open source de dados</w:t>
      </w:r>
    </w:p>
    <w:p>
      <w:r>
        <w:t>• Desenvolvimento de projetos pessoais em Big Data</w:t>
      </w:r>
    </w:p>
    <w:p>
      <w:r>
        <w:t>• Fotografia e observação de aves (projeto de IA para identificação de espécies)</w:t>
      </w:r>
    </w:p>
    <w:p>
      <w:r>
        <w:t>• Participação em hackathons e desafios de programação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